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Projeto de Biblioteca - Algoritmos e Estruturas de Dados (Completo)</w:t>
      </w:r>
    </w:p>
    <w:p>
      <w:pPr>
        <w:pStyle w:val="Heading2"/>
      </w:pPr>
      <w:r>
        <w:t>Introdução</w:t>
      </w:r>
    </w:p>
    <w:p>
      <w:r>
        <w:t>O enunciado pede que você construa, em C, um sistema de cadastro de livros de biblioteca utilizando lista encadeada persistida em arquivo binário, com usuários e empréstimos.</w:t>
      </w:r>
    </w:p>
    <w:p>
      <w:pPr>
        <w:pStyle w:val="Heading2"/>
      </w:pPr>
      <w:r>
        <w:t>1. Tipos de registro e arquivos binários</w:t>
      </w:r>
    </w:p>
    <w:p/>
    <w:p>
      <w:pPr>
        <w:pStyle w:val="Heading2"/>
      </w:pPr>
      <w:r>
        <w:t>a) Registros</w:t>
      </w:r>
    </w:p>
    <w:p>
      <w:r>
        <w:t>Você vai precisar de três estruturas principais em memória (em C, struct):</w:t>
        <w:br/>
        <w:br/>
        <w:t>1. Livro:</w:t>
        <w:br/>
        <w:t>typedef struct {</w:t>
        <w:br/>
        <w:t xml:space="preserve">    int codigo;</w:t>
        <w:br/>
        <w:t xml:space="preserve">    char titulo[151];</w:t>
        <w:br/>
        <w:t xml:space="preserve">    char autor[201];</w:t>
        <w:br/>
        <w:t xml:space="preserve">    char editora[51];</w:t>
        <w:br/>
        <w:t xml:space="preserve">    int edicao;</w:t>
        <w:br/>
        <w:t xml:space="preserve">    int ano;</w:t>
        <w:br/>
        <w:t xml:space="preserve">    int exemplares;</w:t>
        <w:br/>
        <w:t xml:space="preserve">    long prox; // ponteiro para o próximo nó (posição no arquivo)</w:t>
        <w:br/>
        <w:t>} Livro;</w:t>
        <w:br/>
        <w:br/>
        <w:t>2. Usuário:</w:t>
        <w:br/>
        <w:t>typedef struct {</w:t>
        <w:br/>
        <w:t xml:space="preserve">    int codigo;</w:t>
        <w:br/>
        <w:t xml:space="preserve">    char nome[51];</w:t>
        <w:br/>
        <w:t xml:space="preserve">    long prox; // para lista encadeada de usuários (opcional)</w:t>
        <w:br/>
        <w:t>} Usuario;</w:t>
        <w:br/>
        <w:br/>
        <w:t>3. Empréstimo:</w:t>
        <w:br/>
        <w:t>typedef struct {</w:t>
        <w:br/>
        <w:t xml:space="preserve">    int cod_usuario;</w:t>
        <w:br/>
        <w:t xml:space="preserve">    int cod_livro;</w:t>
        <w:br/>
        <w:t xml:space="preserve">    char data_emp[11];    // "DD/MM/AAAA\0"</w:t>
        <w:br/>
        <w:t xml:space="preserve">    char data_dev[11];    // vazio se ainda não devolvido</w:t>
        <w:br/>
        <w:t xml:space="preserve">    long prox;            // lista encadeada de empréstimos</w:t>
        <w:br/>
        <w:t>} Emprestimo;</w:t>
      </w:r>
    </w:p>
    <w:p>
      <w:pPr>
        <w:pStyle w:val="Heading2"/>
      </w:pPr>
      <w:r>
        <w:t>b) Cabeçalho do arquivo</w:t>
      </w:r>
    </w:p>
    <w:p>
      <w:r>
        <w:t>No início de cada arquivo binário deve ficar um registro de cabeçalho contendo:</w:t>
        <w:br/>
        <w:t>- long pos_cabeca; → posição do primeiro nó válido</w:t>
        <w:br/>
        <w:t>- long pos_topo;   → posição do próximo espaço livre no final do arquivo</w:t>
        <w:br/>
        <w:br/>
        <w:t>Isso permite percorrer a lista via prox e reaproveitar posições livres.</w:t>
      </w:r>
    </w:p>
    <w:p>
      <w:pPr>
        <w:pStyle w:val="Heading2"/>
      </w:pPr>
      <w:r>
        <w:t>2. Operações obrigatórias e como implementá-las</w:t>
      </w:r>
    </w:p>
    <w:p/>
    <w:p>
      <w:pPr>
        <w:pStyle w:val="Heading2"/>
      </w:pPr>
      <w:r>
        <w:t>Menu em texto</w:t>
      </w:r>
    </w:p>
    <w:p>
      <w:r>
        <w:t>No main(), apresente um menu em loop com scanf() para ler opção; para cada opção, chame a função correspondente.</w:t>
      </w:r>
    </w:p>
    <w:p>
      <w:pPr>
        <w:pStyle w:val="Heading2"/>
      </w:pPr>
      <w:r>
        <w:t>Cadastrar livro</w:t>
      </w:r>
    </w:p>
    <w:p>
      <w:r>
        <w:t>Peça código, título, autor, editora, edição, ano, exemplares. Crie o struct Livro, posicione-se em pos_topo, fwrite, atualize:</w:t>
        <w:br/>
        <w:t>- novo.prox = antigo pos_cabeca</w:t>
        <w:br/>
        <w:t>- cabeçalho.pos_cabeca = pos_topo</w:t>
        <w:br/>
        <w:t>- cabeçalho.pos_topo += sizeof(Livro)</w:t>
      </w:r>
    </w:p>
    <w:p>
      <w:pPr>
        <w:pStyle w:val="Heading2"/>
      </w:pPr>
      <w:r>
        <w:t>Imprimir dados do livro</w:t>
      </w:r>
    </w:p>
    <w:p>
      <w:r>
        <w:t>Leia código, percorra a lista (usando prox) até achar livro.codigo == código. Se achar, printf de todos os campos; senão, indique não cadastrado.</w:t>
      </w:r>
    </w:p>
    <w:p>
      <w:pPr>
        <w:pStyle w:val="Heading2"/>
      </w:pPr>
      <w:r>
        <w:t>Listar todos os livros</w:t>
      </w:r>
    </w:p>
    <w:p>
      <w:r>
        <w:t>Varra a lista e exiba apenas código, título, autor e exemplares de cada livro.</w:t>
      </w:r>
    </w:p>
    <w:p>
      <w:pPr>
        <w:pStyle w:val="Heading2"/>
      </w:pPr>
      <w:r>
        <w:t>Busca por título</w:t>
      </w:r>
    </w:p>
    <w:p>
      <w:r>
        <w:t>Leia string, percorra e use strcmp/strcasestr para encontrar correspondência. Imprima dados completos.</w:t>
      </w:r>
    </w:p>
    <w:p>
      <w:pPr>
        <w:pStyle w:val="Heading2"/>
      </w:pPr>
      <w:r>
        <w:t>Calcular total</w:t>
      </w:r>
    </w:p>
    <w:p>
      <w:r>
        <w:t>Conte quantos nós existem na lista e imprima o total.</w:t>
      </w:r>
    </w:p>
    <w:p>
      <w:pPr>
        <w:pStyle w:val="Heading2"/>
      </w:pPr>
      <w:r>
        <w:t>Cadastrar usuário</w:t>
      </w:r>
    </w:p>
    <w:p>
      <w:r>
        <w:t>Análogo ao cadastrar livro, usando struct Usuario e outro arquivo/lógica.</w:t>
      </w:r>
    </w:p>
    <w:p>
      <w:pPr>
        <w:pStyle w:val="Heading2"/>
      </w:pPr>
      <w:r>
        <w:t>Emprestar livro</w:t>
      </w:r>
    </w:p>
    <w:p>
      <w:r>
        <w:t>Leia códigos do usuário e do livro. Valide usuário existe e exemplares &gt; 0. Se ok:</w:t>
        <w:br/>
        <w:t>- Crie Emprestimo com data atual (time, localtime, strftime)</w:t>
        <w:br/>
        <w:t>- Insira na lista de empréstimos como fizemos para livros</w:t>
        <w:br/>
        <w:t>- Atualize exemplares do livro (–1) e escreva de volta</w:t>
      </w:r>
    </w:p>
    <w:p>
      <w:pPr>
        <w:pStyle w:val="Heading2"/>
      </w:pPr>
      <w:r>
        <w:t>Devolver livro</w:t>
      </w:r>
    </w:p>
    <w:p>
      <w:r>
        <w:t>Leia códigos, procure empréstimo sem data de devolução que case os dois códigos. Se achar:</w:t>
        <w:br/>
        <w:t>- Preencha data_dev com data atual</w:t>
        <w:br/>
        <w:t>- Grave de volta empréstimo</w:t>
        <w:br/>
        <w:t>- Atualize exemplares do livro (+1)</w:t>
      </w:r>
    </w:p>
    <w:p>
      <w:pPr>
        <w:pStyle w:val="Heading2"/>
      </w:pPr>
      <w:r>
        <w:t>Listar livros emprestados</w:t>
      </w:r>
    </w:p>
    <w:p>
      <w:r>
        <w:t>Varra todos os empréstimos e exiba apenas os que têm data_dev vazia, mostrando:</w:t>
        <w:br/>
        <w:t>Código usuário | Nome usuário | Código livro | Título livro | Data empréstimo</w:t>
      </w:r>
    </w:p>
    <w:p>
      <w:pPr>
        <w:pStyle w:val="Heading2"/>
      </w:pPr>
      <w:r>
        <w:t>Carregar arquivo texto (lote)</w:t>
      </w:r>
    </w:p>
    <w:p>
      <w:r>
        <w:t>Abra o .txt, leia linha a linha com fgets, use strtok(line, ";") para separar campos, aplique trim() em cada token e, conforme o primeiro token:</w:t>
        <w:br/>
        <w:t>- 'L': chama inserir livro</w:t>
        <w:br/>
        <w:t>- 'U': inserir usuário</w:t>
        <w:br/>
        <w:t>- 'E': inserir empréstimo (campo data devolução vazio → ainda não devolvido)</w:t>
      </w:r>
    </w:p>
    <w:p>
      <w:pPr>
        <w:pStyle w:val="Heading2"/>
      </w:pPr>
      <w:r>
        <w:t>3. Detalhes que às vezes geram dúvida</w:t>
      </w:r>
    </w:p>
    <w:p>
      <w:r>
        <w:t>- Lista encadeada em arquivo: cada nó armazena prox (long) para próximo nó.</w:t>
        <w:br/>
        <w:t>- Trim para remover espaços em branco no início/fim de cada string lida.</w:t>
        <w:br/>
        <w:t>- Data atual em DD/MM/AAAA: usar time(), localtime(), strftime(emp.data_emp, "%d/%m/%Y").</w:t>
        <w:br/>
        <w:t>- Documentação: em .c e .h, documente cada função com propósito, pré e pós-condições.</w:t>
      </w:r>
    </w:p>
    <w:p>
      <w:pPr>
        <w:pStyle w:val="Heading2"/>
      </w:pPr>
      <w:r>
        <w:t>4. Plano de ação sugerido</w:t>
      </w:r>
    </w:p>
    <w:p>
      <w:r>
        <w:t>1. Definir structs (Livro, Usuário, Empréstimo, Cabeçalho).</w:t>
        <w:br/>
        <w:t>2. Implementar utilitários de arquivo: abre, lê/grava nós e cabeçalho.</w:t>
        <w:br/>
        <w:t>3. Funções de inserção, busca e listagem para livros e usuários.</w:t>
        <w:br/>
        <w:t>4. Funções de empréstimo e devolução, atualizando exemplares e datas.</w:t>
        <w:br/>
        <w:t>5. Função de carga em lote a partir de arquivo texto.</w:t>
        <w:br/>
        <w:t>6. Menu em main(), chamando cada função.</w:t>
        <w:br/>
        <w:t>7. Testes manuais: cadastre livros, usuários; empreste, devolva; carregue lote e verifique.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